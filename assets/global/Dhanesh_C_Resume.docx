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Dhanesh C</w:t>
      </w:r>
    </w:p>
    <w:p>
      <w:pPr>
        <w:jc w:val="center"/>
      </w:pPr>
      <w:r>
        <w:t>📍 Palakkad, Kerala, India | 📞 +91 91881 55485 | ✉️ cdhanesh1811@gmail.com</w:t>
        <w:br/>
        <w:t>🌐 0xsolo.vercel.app | GitHub: github.com/0xs0l0 | LinkedIn: linkedin.com/in/0xsolo</w:t>
      </w:r>
    </w:p>
    <w:p>
      <w:pPr>
        <w:jc w:val="left"/>
      </w:pPr>
      <w:r>
        <w:rPr>
          <w:b/>
          <w:sz w:val="28"/>
        </w:rPr>
        <w:t>PROFILE SUMMARY</w:t>
      </w:r>
    </w:p>
    <w:p>
      <w:r>
        <w:t>Cybersecurity professional and Computer Science graduate with hands-on experience in security monitoring, log analysis, incident response, and vulnerability assessment. Skilled in both blue-team and red-team operations including SIEM monitoring, phishing investigation, and web application security testing. Certified Ethical Hacker (CEH v12) with practical experience in SOC environments, secure coding, and penetration testing. Adept at using modern cybersecurity tools and frameworks to detect, analyze, and mitigate threats. Eager to contribute as a SOC Analyst or Cybersecurity Analyst with a focus on threat detection, response, and ethical hacking.</w:t>
      </w:r>
    </w:p>
    <w:p>
      <w:pPr>
        <w:jc w:val="left"/>
      </w:pPr>
      <w:r>
        <w:rPr>
          <w:b/>
          <w:sz w:val="28"/>
        </w:rPr>
        <w:t>TECHNICAL SKILLS</w:t>
      </w:r>
    </w:p>
    <w:p>
      <w:pPr>
        <w:pStyle w:val="ListBullet"/>
        <w:ind w:left="0"/>
      </w:pPr>
      <w:r>
        <w:t>Security Monitoring: SIEM (Splunk), EDR, Log Analysis, Threat Detection, Incident Documentation</w:t>
      </w:r>
    </w:p>
    <w:p>
      <w:pPr>
        <w:pStyle w:val="ListBullet"/>
        <w:ind w:left="0"/>
      </w:pPr>
      <w:r>
        <w:t>SOC Operations: Phishing Investigation, Alert Triage, Incident Escalation, Playbook Execution, Reporting</w:t>
      </w:r>
    </w:p>
    <w:p>
      <w:pPr>
        <w:pStyle w:val="ListBullet"/>
        <w:ind w:left="0"/>
      </w:pPr>
      <w:r>
        <w:t>Vulnerability Assessment &amp; Pentesting: Burp Suite, Nmap, OWASP ZAP, Metasploit, SQLmap, Nessus, Kali Linux</w:t>
      </w:r>
    </w:p>
    <w:p>
      <w:pPr>
        <w:pStyle w:val="ListBullet"/>
        <w:ind w:left="0"/>
      </w:pPr>
      <w:r>
        <w:t>Networking: TCP/IP, Packet Capture, Security Protocols</w:t>
      </w:r>
    </w:p>
    <w:p>
      <w:pPr>
        <w:pStyle w:val="ListBullet"/>
        <w:ind w:left="0"/>
      </w:pPr>
      <w:r>
        <w:t>Programming: Python, Bash, PHP, C, C++, JavaScript</w:t>
      </w:r>
    </w:p>
    <w:p>
      <w:pPr>
        <w:pStyle w:val="ListBullet"/>
        <w:ind w:left="0"/>
      </w:pPr>
      <w:r>
        <w:t>Systems: Linux Administration, Windows Server Management</w:t>
      </w:r>
    </w:p>
    <w:p>
      <w:pPr>
        <w:jc w:val="left"/>
      </w:pPr>
      <w:r>
        <w:rPr>
          <w:b/>
          <w:sz w:val="28"/>
        </w:rPr>
        <w:t>EXPERIENCE</w:t>
      </w:r>
    </w:p>
    <w:p>
      <w:pPr>
        <w:jc w:val="left"/>
      </w:pPr>
      <w:r>
        <w:rPr>
          <w:b/>
          <w:sz w:val="24"/>
        </w:rPr>
        <w:t>Cybersecurity Intern – RedTeam Hacker Academy</w:t>
      </w:r>
    </w:p>
    <w:p>
      <w:pPr/>
      <w:r>
        <w:t>Oct 2024</w:t>
      </w:r>
    </w:p>
    <w:p>
      <w:pPr>
        <w:pStyle w:val="ListBullet"/>
        <w:ind w:left="0"/>
      </w:pPr>
      <w:r>
        <w:t>Monitored network traffic and logs to detect suspicious activities.</w:t>
      </w:r>
    </w:p>
    <w:p>
      <w:pPr>
        <w:pStyle w:val="ListBullet"/>
        <w:ind w:left="0"/>
      </w:pPr>
      <w:r>
        <w:t>Performed incident triage and escalation following SOC playbooks.</w:t>
      </w:r>
    </w:p>
    <w:p>
      <w:pPr>
        <w:pStyle w:val="ListBullet"/>
        <w:ind w:left="0"/>
      </w:pPr>
      <w:r>
        <w:t>Assisted in phishing investigations and analyzed malware artifacts.</w:t>
      </w:r>
    </w:p>
    <w:p>
      <w:pPr>
        <w:pStyle w:val="ListBullet"/>
        <w:ind w:left="0"/>
      </w:pPr>
      <w:r>
        <w:t>Conducted vulnerability assessments and supported remediation efforts.</w:t>
      </w:r>
    </w:p>
    <w:p>
      <w:pPr>
        <w:pStyle w:val="ListBullet"/>
        <w:ind w:left="0"/>
      </w:pPr>
      <w:r>
        <w:t>Strengthened monitoring processes through intrusion detection and threat analysis.</w:t>
      </w:r>
    </w:p>
    <w:p>
      <w:pPr>
        <w:jc w:val="left"/>
      </w:pPr>
      <w:r>
        <w:rPr>
          <w:b/>
          <w:sz w:val="24"/>
        </w:rPr>
        <w:t>Web Developer Intern – Noyce Cyber Solution</w:t>
      </w:r>
    </w:p>
    <w:p>
      <w:pPr/>
      <w:r>
        <w:t>May – Jun 2023</w:t>
      </w:r>
    </w:p>
    <w:p>
      <w:pPr>
        <w:pStyle w:val="ListBullet"/>
        <w:ind w:left="0"/>
      </w:pPr>
      <w:r>
        <w:t>Conducted secure code reviews and vulnerability assessments.</w:t>
      </w:r>
    </w:p>
    <w:p>
      <w:pPr>
        <w:pStyle w:val="ListBullet"/>
        <w:ind w:left="0"/>
      </w:pPr>
      <w:r>
        <w:t>Assisted in integrating security tools with production systems.</w:t>
      </w:r>
    </w:p>
    <w:p>
      <w:pPr>
        <w:pStyle w:val="ListBullet"/>
        <w:ind w:left="0"/>
      </w:pPr>
      <w:r>
        <w:t>Implemented authentication and access control mechanisms.</w:t>
      </w:r>
    </w:p>
    <w:p>
      <w:pPr>
        <w:jc w:val="left"/>
      </w:pPr>
      <w:r>
        <w:rPr>
          <w:b/>
          <w:sz w:val="28"/>
        </w:rPr>
        <w:t>PROJECTS</w:t>
      </w:r>
    </w:p>
    <w:p>
      <w:pPr/>
      <w:r>
        <w:t>Web Vulnerability Scanner – Python, Flask | Feb – Mar 2024</w:t>
      </w:r>
    </w:p>
    <w:p>
      <w:pPr>
        <w:pStyle w:val="ListBullet"/>
        <w:ind w:left="0"/>
      </w:pPr>
      <w:r>
        <w:t>Built a lightweight scanner to detect SQLi and XSS vulnerabilities.</w:t>
      </w:r>
    </w:p>
    <w:p>
      <w:pPr>
        <w:pStyle w:val="ListBullet"/>
        <w:ind w:left="0"/>
      </w:pPr>
      <w:r>
        <w:t>Automated payload deployment and log analysis, reducing manual testing time by ~20 hrs/month.</w:t>
      </w:r>
    </w:p>
    <w:p>
      <w:pPr>
        <w:jc w:val="left"/>
      </w:pPr>
      <w:r>
        <w:rPr>
          <w:b/>
          <w:sz w:val="28"/>
        </w:rPr>
        <w:t>EDUCATION</w:t>
      </w:r>
    </w:p>
    <w:p>
      <w:pPr/>
      <w:r>
        <w:t>B.Sc. Computer Science – Sree Narayan Guru College, Coimbatore | 2021 – 2024</w:t>
      </w:r>
    </w:p>
    <w:p>
      <w:pPr>
        <w:pStyle w:val="ListBullet"/>
        <w:ind w:left="0"/>
      </w:pPr>
      <w:r>
        <w:t>Relevant Coursework: Networking, Software Testing, Linux Administration, C/C++/Java</w:t>
      </w:r>
    </w:p>
    <w:p>
      <w:pPr>
        <w:jc w:val="left"/>
      </w:pPr>
      <w:r>
        <w:rPr>
          <w:b/>
          <w:sz w:val="28"/>
        </w:rPr>
        <w:t>CERTIFICATIONS</w:t>
      </w:r>
    </w:p>
    <w:p>
      <w:pPr>
        <w:pStyle w:val="ListBullet"/>
        <w:ind w:left="0"/>
      </w:pPr>
      <w:r>
        <w:t>Certified Ethical Hacker (CEH v12) – EC-Council (Issued Oct 2025)</w:t>
      </w:r>
    </w:p>
    <w:p>
      <w:pPr>
        <w:pStyle w:val="ListBullet"/>
        <w:ind w:left="0"/>
      </w:pPr>
      <w:r>
        <w:t>Cybersecurity Fundamentals – IBM SkillsBuild (Issued Jul 2025)</w:t>
      </w:r>
    </w:p>
    <w:p>
      <w:pPr>
        <w:pStyle w:val="ListBullet"/>
        <w:ind w:left="0"/>
      </w:pPr>
      <w:r>
        <w:t>IBM Web Development Fundamentals (Sep 2023 – Oct 2023)</w:t>
      </w:r>
    </w:p>
    <w:p>
      <w:pPr>
        <w:jc w:val="left"/>
      </w:pPr>
      <w:r>
        <w:rPr>
          <w:b/>
          <w:sz w:val="28"/>
        </w:rPr>
        <w:t>LANGUAGES</w:t>
      </w:r>
    </w:p>
    <w:p>
      <w:pPr>
        <w:pStyle w:val="ListBullet"/>
        <w:ind w:left="0"/>
      </w:pPr>
      <w:r>
        <w:t>Malayalam – Native</w:t>
      </w:r>
    </w:p>
    <w:p>
      <w:pPr>
        <w:pStyle w:val="ListBullet"/>
        <w:ind w:left="0"/>
      </w:pPr>
      <w:r>
        <w:t>Tamil – Professional Proficiency</w:t>
      </w:r>
    </w:p>
    <w:p>
      <w:pPr>
        <w:pStyle w:val="ListBullet"/>
        <w:ind w:left="0"/>
      </w:pPr>
      <w:r>
        <w:t>English – Full Professional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